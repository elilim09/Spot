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[과학] 역학적 에너지의 보존</w:t>
      </w:r>
    </w:p>
    <w:p>
      <w:r>
        <w:t>역학적 에너지의 보존</w:t>
      </w:r>
    </w:p>
    <w:p/>
    <w:p>
      <w:r>
        <w:t>역학적 에너지란 운동 에너지와 위치 에너지를 합한 것으로, 물체가 운동하거나 위치를 변화시킬 때 가지는 에너지입니다.</w:t>
      </w:r>
    </w:p>
    <w:p>
      <w:r>
        <w:t>역학적 에너지 보존 법칙은 마찰이나 저항과 같은 에너지 손실이 없는 이상적인 조건에서 적용됩니다. 이 법칙에 따르면, 시스템 내에서의 총 역학적 에너지는 항상 일정하게 유지됩니다.</w:t>
      </w:r>
    </w:p>
    <w:p/>
    <w:p>
      <w:r>
        <w:t>운동 에너지 (K)는 물체의 질량(m)과 속도(v)에 따라 다음과 같이 정의됩니다:</w:t>
      </w:r>
    </w:p>
    <w:p>
      <w:r>
        <w:t>K = 1/2 * m * v^2</w:t>
      </w:r>
    </w:p>
    <w:p/>
    <w:p>
      <w:r>
        <w:t>위치 에너지 (U)는 물체의 질량(m), 중력가속도(g), 그리고 높이(h)에 따라 다음과 같이 정의됩니다:</w:t>
      </w:r>
    </w:p>
    <w:p>
      <w:r>
        <w:t>U = m * g * h</w:t>
      </w:r>
    </w:p>
    <w:p/>
    <w:p>
      <w:r>
        <w:t>역학적 에너지 보존 법칙에 따르면, 에너지의 전환이 일어날 때 시스템 내의 총 에너지는 변하지 않습니다. 즉, 운동 에너지와 위치 에너지의 합은 일정하게 유지됩니다.</w:t>
      </w:r>
    </w:p>
    <w:p/>
    <w:p>
      <w:r>
        <w:t>예를 들어, 자유 낙하하는 물체의 경우 공중에 있을 때는 위치 에너지가 최대이고, 떨어지면서 위치 에너지는 감소하고 운동 에너지가 증가합니다. 땅에 도달하는 순간, 위치 에너지는 0이 되고 운동 에너지는 최대가 됩니다.</w:t>
      </w:r>
    </w:p>
    <w:p/>
    <w:p>
      <w:r>
        <w:t>역학적 에너지 보존 법칙은 다음과 같이 표현할 수 있습니다:</w:t>
      </w:r>
    </w:p>
    <w:p>
      <w:r>
        <w:t>K1 + U1 = K2 + U2</w:t>
      </w:r>
    </w:p>
    <w:p/>
    <w:p>
      <w:r>
        <w:t>여기서, K1과 U1은 초기의 운동 에너지와 위치 에너지, K2와 U2는 나중의 운동 에너지와 위치 에너지를 나타냅니다.</w:t>
      </w:r>
    </w:p>
    <w:p/>
    <w:p>
      <w:r>
        <w:t>이 법칙은 여러 물리 현상을 설명하는 데 중요한 역할을 하며, 에너지 전환 과정을 이해하는 데 기본이 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